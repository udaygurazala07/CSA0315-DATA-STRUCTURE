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914496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2"/>
        </w:rPr>
      </w:sdtEndPr>
      <w:sdtContent>
        <w:p w14:paraId="34B9012F" w14:textId="4CF589F3" w:rsidR="000B52F2" w:rsidRDefault="000B52F2">
          <w:pPr>
            <w:pStyle w:val="NoSpacing"/>
            <w:rPr>
              <w:sz w:val="2"/>
            </w:rPr>
          </w:pPr>
        </w:p>
        <w:p w14:paraId="386F455C" w14:textId="796FFA51" w:rsidR="000B52F2" w:rsidRDefault="000B52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C4B9BC" wp14:editId="591616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4E632" w14:textId="05779C11" w:rsidR="000B52F2" w:rsidRPr="00214C81" w:rsidRDefault="00214C81" w:rsidP="00214C81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r w:rsidRPr="00214C81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64"/>
                                    <w:szCs w:val="64"/>
                                  </w:rPr>
                                  <w:t>DATA STRUCTURE OBSERVATION</w:t>
                                </w:r>
                              </w:p>
                              <w:p w14:paraId="170FC291" w14:textId="77777777" w:rsidR="000B52F2" w:rsidRPr="00214C81" w:rsidRDefault="000B52F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FC4B9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1F54E632" w14:textId="05779C11" w:rsidR="000B52F2" w:rsidRPr="00214C81" w:rsidRDefault="00214C81" w:rsidP="00214C81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aps/>
                              <w:sz w:val="68"/>
                              <w:szCs w:val="68"/>
                            </w:rPr>
                          </w:pPr>
                          <w:r w:rsidRPr="00214C81">
                            <w:rPr>
                              <w:rFonts w:ascii="Times New Roman" w:eastAsiaTheme="majorEastAsia" w:hAnsi="Times New Roman" w:cs="Times New Roman"/>
                              <w:caps/>
                              <w:sz w:val="64"/>
                              <w:szCs w:val="64"/>
                            </w:rPr>
                            <w:t>DATA STRUCTURE OBSERVATION</w:t>
                          </w:r>
                        </w:p>
                        <w:p w14:paraId="170FC291" w14:textId="77777777" w:rsidR="000B52F2" w:rsidRPr="00214C81" w:rsidRDefault="000B52F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F6CBE80" wp14:editId="49D4F7B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75669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933DDB7" w14:textId="57E2F3AE" w:rsidR="000B52F2" w:rsidRDefault="00214C81">
          <w:pPr>
            <w:rPr>
              <w:rFonts w:ascii="Times New Roman" w:eastAsiaTheme="majorEastAsia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2FD856" wp14:editId="2DFF5342">
                    <wp:simplePos x="0" y="0"/>
                    <wp:positionH relativeFrom="page">
                      <wp:posOffset>5318760</wp:posOffset>
                    </wp:positionH>
                    <wp:positionV relativeFrom="margin">
                      <wp:posOffset>7360920</wp:posOffset>
                    </wp:positionV>
                    <wp:extent cx="3995420" cy="1380490"/>
                    <wp:effectExtent l="0" t="0" r="5080" b="1016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5420" cy="13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051B6" w14:textId="2D58EB23" w:rsidR="000B52F2" w:rsidRPr="00214C81" w:rsidRDefault="00214C81" w:rsidP="00214C81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14C81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G UDAY SIVA SAI </w:t>
                                </w:r>
                              </w:p>
                              <w:p w14:paraId="32BFF4D9" w14:textId="14503AA1" w:rsidR="00214C81" w:rsidRPr="00214C81" w:rsidRDefault="00214C81" w:rsidP="00214C81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14C81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192425259</w:t>
                                </w:r>
                              </w:p>
                              <w:p w14:paraId="61E22FD7" w14:textId="34538F49" w:rsidR="00214C81" w:rsidRPr="00214C81" w:rsidRDefault="00214C81" w:rsidP="00214C81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14C81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CSA0315</w:t>
                                </w:r>
                              </w:p>
                              <w:p w14:paraId="7028D844" w14:textId="504E45D0" w:rsidR="00214C81" w:rsidRPr="00214C81" w:rsidRDefault="00214C81" w:rsidP="00214C81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14C81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DATA STRUCTURE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2FD856" id="Text Box 73" o:spid="_x0000_s1027" type="#_x0000_t202" style="position:absolute;margin-left:418.8pt;margin-top:579.6pt;width:314.6pt;height:10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" filled="f" stroked="f" strokeweight=".5pt">
                    <v:textbox inset="0,0,0,0">
                      <w:txbxContent>
                        <w:p w14:paraId="3C0051B6" w14:textId="2D58EB23" w:rsidR="000B52F2" w:rsidRPr="00214C81" w:rsidRDefault="00214C81" w:rsidP="00214C81">
                          <w:pPr>
                            <w:pStyle w:val="NoSpacing"/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14C81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G UDAY SIVA SAI </w:t>
                          </w:r>
                        </w:p>
                        <w:p w14:paraId="32BFF4D9" w14:textId="14503AA1" w:rsidR="00214C81" w:rsidRPr="00214C81" w:rsidRDefault="00214C81" w:rsidP="00214C81">
                          <w:pPr>
                            <w:pStyle w:val="NoSpacing"/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14C81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192425259</w:t>
                          </w:r>
                        </w:p>
                        <w:p w14:paraId="61E22FD7" w14:textId="34538F49" w:rsidR="00214C81" w:rsidRPr="00214C81" w:rsidRDefault="00214C81" w:rsidP="00214C81">
                          <w:pPr>
                            <w:pStyle w:val="NoSpacing"/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14C81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CSA0315</w:t>
                          </w:r>
                        </w:p>
                        <w:p w14:paraId="7028D844" w14:textId="504E45D0" w:rsidR="00214C81" w:rsidRPr="00214C81" w:rsidRDefault="00214C81" w:rsidP="00214C81">
                          <w:pPr>
                            <w:pStyle w:val="NoSpacing"/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14C81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DATA STRUCTURE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B52F2">
            <w:rPr>
              <w:rFonts w:ascii="Times New Roman" w:hAnsi="Times New Roman" w:cs="Times New Roman"/>
            </w:rPr>
            <w:br w:type="page"/>
          </w:r>
        </w:p>
      </w:sdtContent>
    </w:sdt>
    <w:p w14:paraId="694CE4A0" w14:textId="4B96F4A3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Matrix Multiplication</w:t>
      </w:r>
    </w:p>
    <w:p w14:paraId="45EBC6AF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01320B62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perform matrix multiplication.</w:t>
      </w:r>
    </w:p>
    <w:p w14:paraId="77EB5FFA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1BCDEE9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Matrix multiplication of A[m][n] and B[n][p] gives C[m][p].</w:t>
      </w:r>
    </w:p>
    <w:p w14:paraId="4645C92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E43AC6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053991D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dimensions and elements of matrix A and B.</w:t>
      </w:r>
    </w:p>
    <w:p w14:paraId="0C9D5F7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Check if multiplication is possible (columns of A = rows of B).</w:t>
      </w:r>
    </w:p>
    <w:p w14:paraId="0C63469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Perform multiplication using triple nested loop.</w:t>
      </w:r>
    </w:p>
    <w:p w14:paraId="579724A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Store result in matrix C.</w:t>
      </w:r>
    </w:p>
    <w:p w14:paraId="1876AC62" w14:textId="0A8FEAAD" w:rsidR="00FD1D43" w:rsidRPr="000B52F2" w:rsidRDefault="00214C81" w:rsidP="00FD1D43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the resultant matrix.</w:t>
      </w:r>
    </w:p>
    <w:p w14:paraId="53408BBB" w14:textId="77777777" w:rsidR="00FD1D43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FD1D43" w:rsidRPr="000B52F2">
        <w:rPr>
          <w:rFonts w:ascii="Times New Roman" w:hAnsi="Times New Roman" w:cs="Times New Roman"/>
          <w:noProof/>
        </w:rPr>
        <w:t xml:space="preserve"> </w:t>
      </w:r>
    </w:p>
    <w:p w14:paraId="2DB4A482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noProof/>
        </w:rPr>
      </w:pPr>
    </w:p>
    <w:p w14:paraId="5CD993EB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noProof/>
        </w:rPr>
      </w:pPr>
    </w:p>
    <w:p w14:paraId="5463B62B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7A2998A7" w14:textId="4E2A991B" w:rsidR="006E534E" w:rsidRPr="000B52F2" w:rsidRDefault="00FD1D43" w:rsidP="00FD1D43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33AE48E9" wp14:editId="241A3932">
            <wp:extent cx="5537200" cy="3098800"/>
            <wp:effectExtent l="0" t="0" r="6350" b="6350"/>
            <wp:docPr id="1932721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16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E835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3D06232B" w14:textId="5ECFC523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2F800D40" w14:textId="4E06B125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product of two matrices was obtained.</w:t>
      </w:r>
    </w:p>
    <w:p w14:paraId="5E8927EA" w14:textId="34A8DF24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Odd or Even Numbers</w:t>
      </w:r>
    </w:p>
    <w:p w14:paraId="4ECD29C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FC8951B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odd or even numbers from a given set of numbers.</w:t>
      </w:r>
    </w:p>
    <w:p w14:paraId="3D0CF02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346686C6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Odd numbers leave remainder 1 when divided by 2; even numbers leave remainder 0.</w:t>
      </w:r>
    </w:p>
    <w:p w14:paraId="5C4D3C02" w14:textId="77777777" w:rsidR="006E534E" w:rsidRPr="000B52F2" w:rsidRDefault="00214C81">
      <w:pPr>
        <w:pStyle w:val="Heading2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1A041004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28E7238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number of elements.</w:t>
      </w:r>
    </w:p>
    <w:p w14:paraId="464A9CC1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set of numbers.</w:t>
      </w:r>
    </w:p>
    <w:p w14:paraId="376C601F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Check each number using modulus operator %2.</w:t>
      </w:r>
    </w:p>
    <w:p w14:paraId="53B04E1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Print whether it is Odd or Even.</w:t>
      </w:r>
    </w:p>
    <w:p w14:paraId="39893D8A" w14:textId="77777777" w:rsidR="001E13DD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FD1D43" w:rsidRPr="000B52F2">
        <w:rPr>
          <w:rFonts w:ascii="Times New Roman" w:hAnsi="Times New Roman" w:cs="Times New Roman"/>
          <w:noProof/>
        </w:rPr>
        <w:t xml:space="preserve"> </w:t>
      </w:r>
    </w:p>
    <w:p w14:paraId="6ED32E0C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2147404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7F070B2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AD3DF9B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DB0B77A" w14:textId="4882B7B9" w:rsidR="006E534E" w:rsidRPr="000B52F2" w:rsidRDefault="00FD1D43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273F977D" wp14:editId="7FD9FC3D">
            <wp:extent cx="5143500" cy="2552579"/>
            <wp:effectExtent l="0" t="0" r="0" b="635"/>
            <wp:docPr id="6252034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34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71" cy="25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851B" w14:textId="78B5DF6D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0DD2BFBC" w14:textId="136876F8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20EDFB4C" w14:textId="1D668F31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10B6587D" w14:textId="5607D3B1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3E6D651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given set was classified as odd or even.</w:t>
      </w:r>
    </w:p>
    <w:p w14:paraId="05CBE73F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Factorial without Recursion</w:t>
      </w:r>
    </w:p>
    <w:p w14:paraId="7A72FEBA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8A3112B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the factorial of a given number without using recursion.</w:t>
      </w:r>
    </w:p>
    <w:p w14:paraId="12D6722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47E6A36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Factorial n! = n × (n-1) × ... × 1.</w:t>
      </w:r>
    </w:p>
    <w:p w14:paraId="761780B4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EB174D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8DD760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integer number n.</w:t>
      </w:r>
    </w:p>
    <w:p w14:paraId="63062E2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fact=1.</w:t>
      </w:r>
    </w:p>
    <w:p w14:paraId="7F267EBD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Multiply fact by numbers from 1 to n.</w:t>
      </w:r>
    </w:p>
    <w:p w14:paraId="02D9054F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Print fact.</w:t>
      </w:r>
    </w:p>
    <w:p w14:paraId="04A5C462" w14:textId="77777777" w:rsidR="001E13DD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1E13DD" w:rsidRPr="000B52F2">
        <w:rPr>
          <w:rFonts w:ascii="Times New Roman" w:hAnsi="Times New Roman" w:cs="Times New Roman"/>
          <w:noProof/>
        </w:rPr>
        <w:t xml:space="preserve"> </w:t>
      </w:r>
    </w:p>
    <w:p w14:paraId="2A023734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F4B2287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B6A3600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AAD69DC" w14:textId="320C9923" w:rsidR="006E534E" w:rsidRPr="000B52F2" w:rsidRDefault="001E13DD" w:rsidP="001E13DD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430A4FE3" wp14:editId="718C7A92">
            <wp:extent cx="5486400" cy="2394585"/>
            <wp:effectExtent l="0" t="0" r="0" b="5715"/>
            <wp:docPr id="33289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05AC" w14:textId="05C78767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545D9A59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7CDC4CDF" w14:textId="77777777" w:rsidR="00FD1D43" w:rsidRPr="000B52F2" w:rsidRDefault="00FD1D43">
      <w:pPr>
        <w:pStyle w:val="Heading2"/>
        <w:rPr>
          <w:rFonts w:ascii="Times New Roman" w:hAnsi="Times New Roman" w:cs="Times New Roman"/>
          <w:lang w:val="en-IN"/>
        </w:rPr>
      </w:pPr>
    </w:p>
    <w:p w14:paraId="6733D193" w14:textId="309C725E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49FBE44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factorial was found without recursion.</w:t>
      </w:r>
    </w:p>
    <w:p w14:paraId="5F710C2C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Fibonacci without Recursion</w:t>
      </w:r>
    </w:p>
    <w:p w14:paraId="0EECDD69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FF6CE6D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print Fibonacci series without recursion.</w:t>
      </w:r>
    </w:p>
    <w:p w14:paraId="2A59F7C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588442E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Fibonacci sequence: 0,1,1,2,3,... where f(n)=f(n-1)+f(n-2).</w:t>
      </w:r>
    </w:p>
    <w:p w14:paraId="650739B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613DD1E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1BA9B1FB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number of terms n.</w:t>
      </w:r>
    </w:p>
    <w:p w14:paraId="581DACB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first two terms 0 and 1.</w:t>
      </w:r>
    </w:p>
    <w:p w14:paraId="0577F41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Use loop to compute next terms.</w:t>
      </w:r>
    </w:p>
    <w:p w14:paraId="65DB3F9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series.</w:t>
      </w:r>
    </w:p>
    <w:p w14:paraId="31D139FC" w14:textId="77777777" w:rsidR="00657749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657749" w:rsidRPr="000B52F2">
        <w:rPr>
          <w:rFonts w:ascii="Times New Roman" w:hAnsi="Times New Roman" w:cs="Times New Roman"/>
          <w:noProof/>
        </w:rPr>
        <w:t xml:space="preserve"> </w:t>
      </w:r>
    </w:p>
    <w:p w14:paraId="130A7A75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0A58930C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72350A9" w14:textId="3B17970C" w:rsidR="006E534E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4D3721D5" wp14:editId="63245EA0">
            <wp:extent cx="5546560" cy="2590800"/>
            <wp:effectExtent l="0" t="0" r="0" b="0"/>
            <wp:docPr id="5588403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039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55" cy="2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1DD8" w14:textId="468134BB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3FE79ABA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14E1C191" w14:textId="38FD6A13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3D62F113" w14:textId="5B6E340E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17C733C1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Fibonacci series was generated without recursion.</w:t>
      </w:r>
    </w:p>
    <w:p w14:paraId="50194263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Factorial using Recursion</w:t>
      </w:r>
    </w:p>
    <w:p w14:paraId="7414B08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58C5C9D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the factorial of a given number using recursion.</w:t>
      </w:r>
    </w:p>
    <w:p w14:paraId="36DE2FC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04DBAEE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Factorial of a number n is defined as n! = n × (n-1) × ... × 1.</w:t>
      </w:r>
    </w:p>
    <w:p w14:paraId="7AD0891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2D27F64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1208B4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integer number n.</w:t>
      </w:r>
    </w:p>
    <w:p w14:paraId="088B786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Define recursive function fact(n).</w:t>
      </w:r>
    </w:p>
    <w:p w14:paraId="699628E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n==0 or n==1 return 1 else return n*fact(n-1).</w:t>
      </w:r>
    </w:p>
    <w:p w14:paraId="40AD30CA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Call function and print result.</w:t>
      </w:r>
    </w:p>
    <w:p w14:paraId="5C2D9C38" w14:textId="77777777" w:rsidR="00657749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657749" w:rsidRPr="000B52F2">
        <w:rPr>
          <w:rFonts w:ascii="Times New Roman" w:hAnsi="Times New Roman" w:cs="Times New Roman"/>
          <w:noProof/>
        </w:rPr>
        <w:t xml:space="preserve"> </w:t>
      </w:r>
      <w:r w:rsidR="00657749" w:rsidRPr="000B52F2">
        <w:rPr>
          <w:rFonts w:ascii="Times New Roman" w:hAnsi="Times New Roman" w:cs="Times New Roman"/>
          <w:noProof/>
        </w:rPr>
        <w:br/>
      </w:r>
    </w:p>
    <w:p w14:paraId="6A9291A2" w14:textId="77777777" w:rsidR="00657749" w:rsidRPr="000B52F2" w:rsidRDefault="00657749" w:rsidP="00657749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A1F2D15" w14:textId="77777777" w:rsidR="00657749" w:rsidRPr="000B52F2" w:rsidRDefault="00657749" w:rsidP="00657749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F3598AA" w14:textId="13E9D76F" w:rsidR="006E534E" w:rsidRPr="000B52F2" w:rsidRDefault="00657749" w:rsidP="00657749">
      <w:pPr>
        <w:pStyle w:val="ListNumber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1F0B5113" wp14:editId="5D4DF109">
            <wp:extent cx="5689597" cy="3022600"/>
            <wp:effectExtent l="0" t="0" r="6985" b="6350"/>
            <wp:docPr id="353499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949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44" cy="30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7F15" w14:textId="3BD7E1AE" w:rsidR="006E534E" w:rsidRPr="000B52F2" w:rsidRDefault="006E534E">
      <w:pPr>
        <w:pStyle w:val="Heading2"/>
        <w:rPr>
          <w:rFonts w:ascii="Times New Roman" w:hAnsi="Times New Roman" w:cs="Times New Roman"/>
          <w:color w:val="auto"/>
        </w:rPr>
      </w:pPr>
    </w:p>
    <w:p w14:paraId="5330C278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7B3256FB" w14:textId="51D191F8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553FE846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factorial was found using recursion.</w:t>
      </w:r>
    </w:p>
    <w:p w14:paraId="0FBEA079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Fibonacci using Recursion</w:t>
      </w:r>
    </w:p>
    <w:p w14:paraId="1F1EE9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7FF7294C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print Fibonacci series using recursion.</w:t>
      </w:r>
    </w:p>
    <w:p w14:paraId="47F84331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1A368EF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Fibonacci sequence is generated using recursive relation f(n)=f(n-1)+f(n-2).</w:t>
      </w:r>
    </w:p>
    <w:p w14:paraId="3A164263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02FDA87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583457D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n.</w:t>
      </w:r>
    </w:p>
    <w:p w14:paraId="6B1A839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Define recursive function fib(n).</w:t>
      </w:r>
    </w:p>
    <w:p w14:paraId="7336EFF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n==0 return 0, if n==1 return 1.</w:t>
      </w:r>
    </w:p>
    <w:p w14:paraId="1DA1259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Else return fib(n-1)+fib(n-2).</w:t>
      </w:r>
    </w:p>
    <w:p w14:paraId="4A2C98C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Call function for first n terms.</w:t>
      </w:r>
    </w:p>
    <w:p w14:paraId="2BEDF29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result.</w:t>
      </w:r>
    </w:p>
    <w:p w14:paraId="245A2DC7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1BEC004B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4B93728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C36F57B" w14:textId="30123F82" w:rsidR="00FD1D43" w:rsidRPr="000B52F2" w:rsidRDefault="00657749" w:rsidP="00657749">
      <w:pPr>
        <w:pStyle w:val="ListNumber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51F106D4" wp14:editId="1BD0B090">
            <wp:extent cx="5167879" cy="2926671"/>
            <wp:effectExtent l="0" t="0" r="0" b="7620"/>
            <wp:docPr id="40482724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724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60" cy="29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C8A2" w14:textId="3AA31FFC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2797EF7A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2579EB19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15FF3745" w14:textId="30A643BA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7AF8108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Fibonacci series was generated using recursion.</w:t>
      </w:r>
    </w:p>
    <w:p w14:paraId="19A01B2A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Array Operations (Insert, Delete, Display)</w:t>
      </w:r>
    </w:p>
    <w:p w14:paraId="2E3ECC3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3A2DF98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implement array operations such as insert, delete, and display.</w:t>
      </w:r>
    </w:p>
    <w:p w14:paraId="10CB9B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6E1FDC3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Arrays are fixed-size collections. We can insert, delete and display elements using index-based operations.</w:t>
      </w:r>
    </w:p>
    <w:p w14:paraId="575015C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36614200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4C2DBC6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Declare array and size.</w:t>
      </w:r>
    </w:p>
    <w:p w14:paraId="11A0F94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Insert element at given position.</w:t>
      </w:r>
    </w:p>
    <w:p w14:paraId="678723E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Delete element from given position.</w:t>
      </w:r>
    </w:p>
    <w:p w14:paraId="01FAA9F4" w14:textId="6ECE7445" w:rsidR="00483A1B" w:rsidRPr="000B52F2" w:rsidRDefault="00214C81" w:rsidP="00483A1B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array elements.</w:t>
      </w:r>
    </w:p>
    <w:p w14:paraId="1F2BFDE5" w14:textId="77777777" w:rsidR="00483A1B" w:rsidRPr="000B52F2" w:rsidRDefault="00483A1B" w:rsidP="00483A1B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1DBF17EC" w14:textId="144C3DA2" w:rsidR="00FD1D43" w:rsidRPr="000B52F2" w:rsidRDefault="00483A1B" w:rsidP="00483A1B">
      <w:pPr>
        <w:pStyle w:val="ListNumber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b/>
          <w:bCs/>
          <w:noProof/>
          <w:sz w:val="20"/>
        </w:rPr>
        <w:t xml:space="preserve"> </w:t>
      </w:r>
      <w:r w:rsidRPr="000B52F2">
        <w:rPr>
          <w:rFonts w:ascii="Times New Roman" w:hAnsi="Times New Roman" w:cs="Times New Roman"/>
          <w:b/>
          <w:bCs/>
          <w:noProof/>
          <w:sz w:val="20"/>
        </w:rPr>
        <w:drawing>
          <wp:inline distT="0" distB="0" distL="0" distR="0" wp14:anchorId="3B330453" wp14:editId="3BC0BFDA">
            <wp:extent cx="4997560" cy="3060065"/>
            <wp:effectExtent l="0" t="0" r="0" b="6985"/>
            <wp:docPr id="1978441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410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42" cy="30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7E5" w14:textId="77777777" w:rsidR="00FD1D43" w:rsidRPr="000B52F2" w:rsidRDefault="00FD1D43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</w:p>
    <w:p w14:paraId="33F67FD4" w14:textId="73BDDA02" w:rsidR="00FD1D43" w:rsidRPr="000B52F2" w:rsidRDefault="000B52F2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  <w:r w:rsidRPr="000B52F2"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  <w:t>+</w:t>
      </w:r>
    </w:p>
    <w:p w14:paraId="1957B650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40FA221A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1FC28729" w14:textId="4CF4065F" w:rsidR="00FD1D43" w:rsidRPr="000B52F2" w:rsidRDefault="00FD1D43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</w:p>
    <w:p w14:paraId="19066BDB" w14:textId="69F850B8" w:rsidR="006E534E" w:rsidRPr="000B52F2" w:rsidRDefault="00214C81" w:rsidP="00FD1D43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2664701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array operations were performed.</w:t>
      </w:r>
    </w:p>
    <w:p w14:paraId="762D4A1E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Linear Search</w:t>
      </w:r>
    </w:p>
    <w:p w14:paraId="42815556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76B3A891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search a number using Linear Search method.</w:t>
      </w:r>
    </w:p>
    <w:p w14:paraId="6556CB31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4DBE1534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Linear search compares each element until key is found.</w:t>
      </w:r>
    </w:p>
    <w:p w14:paraId="10405624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0F356C4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0F87F1C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array elements and key.</w:t>
      </w:r>
    </w:p>
    <w:p w14:paraId="6D524CA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Scan array sequentially.</w:t>
      </w:r>
    </w:p>
    <w:p w14:paraId="0953B72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element matches key, print position.</w:t>
      </w:r>
    </w:p>
    <w:p w14:paraId="6BA713C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not found, print not found.</w:t>
      </w:r>
    </w:p>
    <w:p w14:paraId="03AEE914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</w:p>
    <w:p w14:paraId="68305CD6" w14:textId="45E737D1" w:rsidR="006E534E" w:rsidRPr="000B52F2" w:rsidRDefault="006E534E">
      <w:pPr>
        <w:pStyle w:val="Heading2"/>
        <w:rPr>
          <w:rFonts w:ascii="Times New Roman" w:hAnsi="Times New Roman" w:cs="Times New Roman"/>
          <w:color w:val="auto"/>
        </w:rPr>
      </w:pPr>
    </w:p>
    <w:p w14:paraId="298EA9ED" w14:textId="31F6DE47" w:rsidR="000B52F2" w:rsidRPr="000B52F2" w:rsidRDefault="000B52F2" w:rsidP="000B52F2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66BA1A7D" wp14:editId="29B189D0">
            <wp:extent cx="4864100" cy="2869481"/>
            <wp:effectExtent l="0" t="0" r="0" b="7620"/>
            <wp:docPr id="1402649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9804" name="Picture 14026498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536" cy="28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5F2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19B942A9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083964E7" w14:textId="77777777" w:rsidR="000B52F2" w:rsidRPr="000B52F2" w:rsidRDefault="000B52F2">
      <w:pPr>
        <w:pStyle w:val="Heading2"/>
        <w:rPr>
          <w:rFonts w:ascii="Times New Roman" w:hAnsi="Times New Roman" w:cs="Times New Roman"/>
          <w:color w:val="auto"/>
        </w:rPr>
      </w:pPr>
    </w:p>
    <w:p w14:paraId="740A44C5" w14:textId="77777777" w:rsidR="000B52F2" w:rsidRPr="000B52F2" w:rsidRDefault="000B52F2">
      <w:pPr>
        <w:pStyle w:val="Heading2"/>
        <w:rPr>
          <w:rFonts w:ascii="Times New Roman" w:hAnsi="Times New Roman" w:cs="Times New Roman"/>
          <w:color w:val="auto"/>
        </w:rPr>
      </w:pPr>
    </w:p>
    <w:p w14:paraId="0C9297E9" w14:textId="48FD369F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6EDA7D8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element was searched using Linear Search.</w:t>
      </w:r>
    </w:p>
    <w:p w14:paraId="4F0F044E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Binary Search</w:t>
      </w:r>
    </w:p>
    <w:p w14:paraId="0E24F0D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3A382D0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search a number using Binary Search method.</w:t>
      </w:r>
    </w:p>
    <w:p w14:paraId="1824B6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53809663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Binary search works on sorted array by repeatedly dividing the search interval in half.</w:t>
      </w:r>
    </w:p>
    <w:p w14:paraId="07162CC2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8BFCB51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0E7CF2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sorted array and key.</w:t>
      </w:r>
    </w:p>
    <w:p w14:paraId="0802ADDD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low=0, high=n-1.</w:t>
      </w:r>
    </w:p>
    <w:p w14:paraId="69D4AEA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While low&lt;=high compute mid.</w:t>
      </w:r>
    </w:p>
    <w:p w14:paraId="1F3D45CA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key==a[mid], found.</w:t>
      </w:r>
    </w:p>
    <w:p w14:paraId="0CAB194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Else if key&lt;a[mid], high=mid-1 else low=mid+1.</w:t>
      </w:r>
    </w:p>
    <w:p w14:paraId="1AF633F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</w:p>
    <w:p w14:paraId="7233EC15" w14:textId="1BDD74FE" w:rsidR="006E534E" w:rsidRPr="000B52F2" w:rsidRDefault="000B52F2" w:rsidP="000B52F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9DDFFF4" wp14:editId="733DF8F9">
            <wp:extent cx="4821130" cy="2945130"/>
            <wp:effectExtent l="0" t="0" r="0" b="7620"/>
            <wp:docPr id="23849226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2268" name="Picture 3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2" cy="29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A36D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6E0E0AF2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069C9410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63EE4C82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5F3995F4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3715325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4338A70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element was searched using Binary Search.</w:t>
      </w:r>
    </w:p>
    <w:sectPr w:rsidR="006E534E" w:rsidRPr="000B52F2" w:rsidSect="000B52F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06800">
    <w:abstractNumId w:val="8"/>
  </w:num>
  <w:num w:numId="2" w16cid:durableId="2147118731">
    <w:abstractNumId w:val="6"/>
  </w:num>
  <w:num w:numId="3" w16cid:durableId="650330853">
    <w:abstractNumId w:val="5"/>
  </w:num>
  <w:num w:numId="4" w16cid:durableId="976497346">
    <w:abstractNumId w:val="4"/>
  </w:num>
  <w:num w:numId="5" w16cid:durableId="1171334634">
    <w:abstractNumId w:val="7"/>
  </w:num>
  <w:num w:numId="6" w16cid:durableId="1718312703">
    <w:abstractNumId w:val="3"/>
  </w:num>
  <w:num w:numId="7" w16cid:durableId="1883132160">
    <w:abstractNumId w:val="2"/>
  </w:num>
  <w:num w:numId="8" w16cid:durableId="1243489444">
    <w:abstractNumId w:val="1"/>
  </w:num>
  <w:num w:numId="9" w16cid:durableId="121119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2F2"/>
    <w:rsid w:val="0015074B"/>
    <w:rsid w:val="001E13DD"/>
    <w:rsid w:val="00214C81"/>
    <w:rsid w:val="0029639D"/>
    <w:rsid w:val="00326F90"/>
    <w:rsid w:val="00330E45"/>
    <w:rsid w:val="00483A1B"/>
    <w:rsid w:val="00657749"/>
    <w:rsid w:val="006E534E"/>
    <w:rsid w:val="009D2B63"/>
    <w:rsid w:val="00AA1D8D"/>
    <w:rsid w:val="00B47730"/>
    <w:rsid w:val="00CB0664"/>
    <w:rsid w:val="00FC693F"/>
    <w:rsid w:val="00F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8DD18"/>
  <w14:defaultImageDpi w14:val="300"/>
  <w15:docId w15:val="{EB7E8CFF-3D24-4E67-840B-6B8C9989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B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596</Words>
  <Characters>3403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uday gurazala</cp:lastModifiedBy>
  <cp:revision>2</cp:revision>
  <dcterms:created xsi:type="dcterms:W3CDTF">2025-09-09T08:51:00Z</dcterms:created>
  <dcterms:modified xsi:type="dcterms:W3CDTF">2025-09-09T08:51:00Z</dcterms:modified>
  <cp:category/>
</cp:coreProperties>
</file>